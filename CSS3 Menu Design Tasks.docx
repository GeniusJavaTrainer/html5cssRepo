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56E2" w14:textId="77777777" w:rsidR="005F629A" w:rsidRDefault="00000000">
      <w:r>
        <w:t xml:space="preserve">1. </w:t>
      </w:r>
      <w:r>
        <w:rPr>
          <w:b/>
        </w:rPr>
        <w:t>Creating a Multi-Level Dropdown Menu:</w:t>
      </w:r>
    </w:p>
    <w:p w14:paraId="43B3FA49" w14:textId="77777777" w:rsidR="005F629A" w:rsidRDefault="00000000">
      <w:r>
        <w:t>- Design a menu with multiple levels of dropdowns that appear on hover.</w:t>
      </w:r>
    </w:p>
    <w:p w14:paraId="6A95A8B8" w14:textId="77777777" w:rsidR="005F629A" w:rsidRDefault="00000000">
      <w:r>
        <w:t>- Ensure smooth transitions and animations for the dropdowns.</w:t>
      </w:r>
    </w:p>
    <w:p w14:paraId="0A7691C2" w14:textId="77777777" w:rsidR="005F629A" w:rsidRDefault="005F629A"/>
    <w:p w14:paraId="01C27D12" w14:textId="77777777" w:rsidR="005F629A" w:rsidRDefault="00000000">
      <w:r>
        <w:t xml:space="preserve">2. </w:t>
      </w:r>
      <w:r>
        <w:rPr>
          <w:b/>
        </w:rPr>
        <w:t>Responsive Navigation Menu:</w:t>
      </w:r>
    </w:p>
    <w:p w14:paraId="1D44DADB" w14:textId="77777777" w:rsidR="005F629A" w:rsidRDefault="00000000">
      <w:r>
        <w:t>- Develop a menu that adapts to different screen sizes.</w:t>
      </w:r>
    </w:p>
    <w:p w14:paraId="758CC9B1" w14:textId="77777777" w:rsidR="005F629A" w:rsidRDefault="00000000">
      <w:r>
        <w:t>- Implement a hamburger menu for mobile devices that expands and collapses smoothly.</w:t>
      </w:r>
    </w:p>
    <w:p w14:paraId="35227CBE" w14:textId="77777777" w:rsidR="005F629A" w:rsidRDefault="005F629A"/>
    <w:p w14:paraId="07185F2A" w14:textId="77777777" w:rsidR="005F629A" w:rsidRDefault="00000000">
      <w:r>
        <w:t xml:space="preserve">3. </w:t>
      </w:r>
      <w:r>
        <w:rPr>
          <w:b/>
        </w:rPr>
        <w:t>Mega Menu Implementation:</w:t>
      </w:r>
    </w:p>
    <w:p w14:paraId="4D079570" w14:textId="77777777" w:rsidR="005F629A" w:rsidRDefault="00000000">
      <w:r>
        <w:t>- Create a mega menu that displays a large panel with multiple columns of links and content.</w:t>
      </w:r>
    </w:p>
    <w:p w14:paraId="36FCD8F5" w14:textId="77777777" w:rsidR="005F629A" w:rsidRDefault="00000000">
      <w:r>
        <w:t>- Use CSS Grid or Flexbox for layout management within the mega menu.</w:t>
      </w:r>
    </w:p>
    <w:p w14:paraId="1D1BFEBB" w14:textId="77777777" w:rsidR="005F629A" w:rsidRDefault="005F629A"/>
    <w:p w14:paraId="56080999" w14:textId="77777777" w:rsidR="005F629A" w:rsidRDefault="00000000">
      <w:r>
        <w:t xml:space="preserve">4. </w:t>
      </w:r>
      <w:r>
        <w:rPr>
          <w:b/>
        </w:rPr>
        <w:t>Sticky Navigation Bar:</w:t>
      </w:r>
    </w:p>
    <w:p w14:paraId="0D651F3B" w14:textId="77777777" w:rsidR="005F629A" w:rsidRDefault="00000000">
      <w:r>
        <w:t>- Design a navigation bar that sticks to the top of the page when scrolling.</w:t>
      </w:r>
    </w:p>
    <w:p w14:paraId="7B6BDC71" w14:textId="77777777" w:rsidR="005F629A" w:rsidRDefault="00000000">
      <w:r>
        <w:t>- Add smooth scrolling effects and transitions.</w:t>
      </w:r>
    </w:p>
    <w:p w14:paraId="73F4DC39" w14:textId="77777777" w:rsidR="005F629A" w:rsidRDefault="005F629A"/>
    <w:p w14:paraId="13B17C9B" w14:textId="77777777" w:rsidR="005F629A" w:rsidRDefault="00000000">
      <w:r>
        <w:t xml:space="preserve">5. </w:t>
      </w:r>
      <w:r>
        <w:rPr>
          <w:b/>
        </w:rPr>
        <w:t>Animated Menu Icons:</w:t>
      </w:r>
    </w:p>
    <w:p w14:paraId="1B061091" w14:textId="77777777" w:rsidR="005F629A" w:rsidRDefault="00000000">
      <w:r>
        <w:t>- Create animated menu icons that change shape or color on hover or click.</w:t>
      </w:r>
    </w:p>
    <w:p w14:paraId="52B63E60" w14:textId="77777777" w:rsidR="005F629A" w:rsidRDefault="00000000">
      <w:r>
        <w:t>- Use CSS animations and keyframes for the effects.</w:t>
      </w:r>
    </w:p>
    <w:p w14:paraId="3483CF74" w14:textId="77777777" w:rsidR="005F629A" w:rsidRDefault="005F629A"/>
    <w:p w14:paraId="3FBA622B" w14:textId="77777777" w:rsidR="005F629A" w:rsidRDefault="00000000">
      <w:r>
        <w:t xml:space="preserve">6. </w:t>
      </w:r>
      <w:r>
        <w:rPr>
          <w:b/>
        </w:rPr>
        <w:t>Vertical Accordion Menu:</w:t>
      </w:r>
    </w:p>
    <w:p w14:paraId="6C54DAF8" w14:textId="77777777" w:rsidR="005F629A" w:rsidRDefault="00000000">
      <w:r>
        <w:t>- Develop a vertical accordion menu where sections expand and collapse on click.</w:t>
      </w:r>
    </w:p>
    <w:p w14:paraId="0E6143A6" w14:textId="77777777" w:rsidR="005F629A" w:rsidRDefault="00000000">
      <w:r>
        <w:t>- Ensure smooth transitions and maintain accessibility.</w:t>
      </w:r>
    </w:p>
    <w:p w14:paraId="446CEBFB" w14:textId="77777777" w:rsidR="005F629A" w:rsidRDefault="005F629A"/>
    <w:p w14:paraId="21A5CA43" w14:textId="77777777" w:rsidR="005F629A" w:rsidRDefault="00000000">
      <w:r>
        <w:t xml:space="preserve">7. </w:t>
      </w:r>
      <w:r>
        <w:rPr>
          <w:b/>
        </w:rPr>
        <w:t>Hover Effects with CSS Transitions:</w:t>
      </w:r>
    </w:p>
    <w:p w14:paraId="704D2A27" w14:textId="77777777" w:rsidR="005F629A" w:rsidRDefault="00000000">
      <w:r>
        <w:lastRenderedPageBreak/>
        <w:t>- Implement advanced hover effects for menu items, such as color changes, underlines, or background transitions.</w:t>
      </w:r>
    </w:p>
    <w:p w14:paraId="5B5714C0" w14:textId="77777777" w:rsidR="005F629A" w:rsidRDefault="00000000">
      <w:r>
        <w:t>- Use CSS transitions for smooth effects.</w:t>
      </w:r>
    </w:p>
    <w:p w14:paraId="36C3E9E2" w14:textId="77777777" w:rsidR="005F629A" w:rsidRDefault="005F629A"/>
    <w:p w14:paraId="14F05EAB" w14:textId="77777777" w:rsidR="005F629A" w:rsidRDefault="00000000">
      <w:r>
        <w:t xml:space="preserve">8. </w:t>
      </w:r>
      <w:r>
        <w:rPr>
          <w:b/>
        </w:rPr>
        <w:t>Full-Screen Overlay Menu:</w:t>
      </w:r>
    </w:p>
    <w:p w14:paraId="646C783F" w14:textId="77777777" w:rsidR="005F629A" w:rsidRDefault="00000000">
      <w:r>
        <w:t>- Create a full-screen overlay menu that slides in from the side or top.</w:t>
      </w:r>
    </w:p>
    <w:p w14:paraId="304DF695" w14:textId="77777777" w:rsidR="005F629A" w:rsidRDefault="00000000">
      <w:r>
        <w:t>- Use CSS animations to control the appearance and disappearance of the overlay.</w:t>
      </w:r>
    </w:p>
    <w:p w14:paraId="39F988F9" w14:textId="77777777" w:rsidR="005F629A" w:rsidRDefault="005F629A"/>
    <w:p w14:paraId="35087FF1" w14:textId="77777777" w:rsidR="005F629A" w:rsidRDefault="00000000">
      <w:r>
        <w:t xml:space="preserve">9. </w:t>
      </w:r>
      <w:r>
        <w:rPr>
          <w:b/>
        </w:rPr>
        <w:t>CSS-Only Toggle Menu:</w:t>
      </w:r>
    </w:p>
    <w:p w14:paraId="2220FEF8" w14:textId="77777777" w:rsidR="005F629A" w:rsidRDefault="00000000">
      <w:r>
        <w:t>- Design a toggle menu that opens and closes without JavaScript, using only CSS.</w:t>
      </w:r>
    </w:p>
    <w:p w14:paraId="66E22F55" w14:textId="77777777" w:rsidR="005F629A" w:rsidRDefault="00000000">
      <w:r>
        <w:t>- Utilize the `:checked` pseudo-class and sibling selectors to manage the toggle state.</w:t>
      </w:r>
    </w:p>
    <w:p w14:paraId="0E3EB569" w14:textId="77777777" w:rsidR="005F629A" w:rsidRDefault="005F629A"/>
    <w:p w14:paraId="16C23558" w14:textId="77777777" w:rsidR="005F629A" w:rsidRDefault="00000000">
      <w:r>
        <w:t xml:space="preserve">10. </w:t>
      </w:r>
      <w:r>
        <w:rPr>
          <w:b/>
        </w:rPr>
        <w:t>Accessible Dropdown Menu:</w:t>
      </w:r>
    </w:p>
    <w:p w14:paraId="33852D4A" w14:textId="77777777" w:rsidR="005F629A" w:rsidRDefault="00000000">
      <w:r>
        <w:t>- Ensure the dropdown menu is accessible by keyboard navigation.</w:t>
      </w:r>
    </w:p>
    <w:p w14:paraId="17272BD4" w14:textId="77777777" w:rsidR="005F629A" w:rsidRDefault="00000000">
      <w:r>
        <w:t>- Use ARIA roles and properties to enhance accessibility for screen readers.</w:t>
      </w:r>
    </w:p>
    <w:p w14:paraId="54C9237B" w14:textId="77777777" w:rsidR="005F629A" w:rsidRDefault="005F629A"/>
    <w:p w14:paraId="4362F9C1" w14:textId="77777777" w:rsidR="005F629A" w:rsidRDefault="00000000">
      <w:pPr>
        <w:pStyle w:val="Heading3"/>
      </w:pPr>
      <w:r>
        <w:rPr>
          <w:sz w:val="48"/>
        </w:rPr>
        <w:t>Detailed Breakdown of a Few Tasks:</w:t>
      </w:r>
    </w:p>
    <w:p w14:paraId="4714334F" w14:textId="77777777" w:rsidR="005F629A" w:rsidRDefault="005F629A"/>
    <w:p w14:paraId="6D014180" w14:textId="77777777" w:rsidR="005F629A" w:rsidRDefault="00000000">
      <w:pPr>
        <w:pStyle w:val="Heading4"/>
      </w:pPr>
      <w:r>
        <w:rPr>
          <w:sz w:val="36"/>
        </w:rPr>
        <w:t>1. Creating a Multi-Level Dropdown Menu:</w:t>
      </w:r>
    </w:p>
    <w:p w14:paraId="643AC99A" w14:textId="77777777" w:rsidR="005F629A" w:rsidRDefault="00000000">
      <w:r>
        <w:t xml:space="preserve">- </w:t>
      </w:r>
      <w:r>
        <w:rPr>
          <w:b/>
        </w:rPr>
        <w:t>HTML Structure:</w:t>
      </w:r>
    </w:p>
    <w:p w14:paraId="3E550DC2" w14:textId="77777777" w:rsidR="005F629A" w:rsidRDefault="00000000">
      <w:r>
        <w:t>```html</w:t>
      </w:r>
    </w:p>
    <w:p w14:paraId="5FFDAC22" w14:textId="77777777" w:rsidR="005F629A" w:rsidRDefault="00000000">
      <w:r>
        <w:t>&lt;nav&gt;</w:t>
      </w:r>
    </w:p>
    <w:p w14:paraId="21C17A55" w14:textId="77777777" w:rsidR="005F629A" w:rsidRDefault="00000000">
      <w:r>
        <w:t>&lt;ul&gt;</w:t>
      </w:r>
    </w:p>
    <w:p w14:paraId="167ECA86" w14:textId="77777777" w:rsidR="005F629A" w:rsidRDefault="00000000">
      <w:r>
        <w:t>&lt;li&gt;&lt;a href="#"&gt;Home&lt;/a&gt;&lt;/li&gt;</w:t>
      </w:r>
    </w:p>
    <w:p w14:paraId="192C40A3" w14:textId="77777777" w:rsidR="005F629A" w:rsidRDefault="00000000">
      <w:r>
        <w:t>&lt;li&gt;&lt;a href="#"&gt;Services&lt;/a&gt;</w:t>
      </w:r>
    </w:p>
    <w:p w14:paraId="51B86B68" w14:textId="77777777" w:rsidR="005F629A" w:rsidRDefault="00000000">
      <w:r>
        <w:t>&lt;ul&gt;</w:t>
      </w:r>
    </w:p>
    <w:p w14:paraId="2AFD457B" w14:textId="77777777" w:rsidR="005F629A" w:rsidRDefault="00000000">
      <w:r>
        <w:lastRenderedPageBreak/>
        <w:t>&lt;li&gt;&lt;a href="#"&gt;Web Design&lt;/a&gt;&lt;/li&gt;</w:t>
      </w:r>
    </w:p>
    <w:p w14:paraId="515F4B36" w14:textId="77777777" w:rsidR="005F629A" w:rsidRDefault="00000000">
      <w:r>
        <w:t>&lt;li&gt;&lt;a href="#"&gt;SEO&lt;/a&gt;</w:t>
      </w:r>
    </w:p>
    <w:p w14:paraId="4FD5340D" w14:textId="77777777" w:rsidR="005F629A" w:rsidRDefault="00000000">
      <w:r>
        <w:t>&lt;ul&gt;</w:t>
      </w:r>
    </w:p>
    <w:p w14:paraId="413AC3F8" w14:textId="77777777" w:rsidR="005F629A" w:rsidRDefault="00000000">
      <w:r>
        <w:t>&lt;li&gt;&lt;a href="#"&gt;On-Page SEO&lt;/a&gt;&lt;/li&gt;</w:t>
      </w:r>
    </w:p>
    <w:p w14:paraId="067CD47E" w14:textId="77777777" w:rsidR="005F629A" w:rsidRDefault="00000000">
      <w:r>
        <w:t>&lt;li&gt;&lt;a href="#"&gt;Off-Page SEO&lt;/a&gt;&lt;/li&gt;</w:t>
      </w:r>
    </w:p>
    <w:p w14:paraId="7DF09F9D" w14:textId="77777777" w:rsidR="005F629A" w:rsidRDefault="00000000">
      <w:r>
        <w:t>&lt;/ul&gt;</w:t>
      </w:r>
    </w:p>
    <w:p w14:paraId="132852EF" w14:textId="77777777" w:rsidR="005F629A" w:rsidRDefault="00000000">
      <w:r>
        <w:t>&lt;/li&gt;</w:t>
      </w:r>
    </w:p>
    <w:p w14:paraId="0D0248E9" w14:textId="77777777" w:rsidR="005F629A" w:rsidRDefault="00000000">
      <w:r>
        <w:t>&lt;/ul&gt;</w:t>
      </w:r>
    </w:p>
    <w:p w14:paraId="2BB3BAF5" w14:textId="77777777" w:rsidR="005F629A" w:rsidRDefault="00000000">
      <w:r>
        <w:t>&lt;/li&gt;</w:t>
      </w:r>
    </w:p>
    <w:p w14:paraId="29181834" w14:textId="77777777" w:rsidR="005F629A" w:rsidRDefault="00000000">
      <w:r>
        <w:t>&lt;li&gt;&lt;a href="#"&gt;Contact&lt;/a&gt;&lt;/li&gt;</w:t>
      </w:r>
    </w:p>
    <w:p w14:paraId="1C655C82" w14:textId="77777777" w:rsidR="005F629A" w:rsidRDefault="00000000">
      <w:r>
        <w:t>&lt;/ul&gt;</w:t>
      </w:r>
    </w:p>
    <w:p w14:paraId="779AA3FE" w14:textId="77777777" w:rsidR="005F629A" w:rsidRDefault="00000000">
      <w:r>
        <w:t>&lt;/nav&gt;</w:t>
      </w:r>
    </w:p>
    <w:p w14:paraId="02922D08" w14:textId="77777777" w:rsidR="005F629A" w:rsidRDefault="00000000">
      <w:r>
        <w:t>```</w:t>
      </w:r>
    </w:p>
    <w:p w14:paraId="3CD632CB" w14:textId="77777777" w:rsidR="005F629A" w:rsidRDefault="00000000">
      <w:r>
        <w:t xml:space="preserve">- </w:t>
      </w:r>
      <w:r>
        <w:rPr>
          <w:b/>
        </w:rPr>
        <w:t>CSS Styling:</w:t>
      </w:r>
    </w:p>
    <w:p w14:paraId="00677A02" w14:textId="77777777" w:rsidR="005F629A" w:rsidRDefault="00000000">
      <w:r>
        <w:t>```css</w:t>
      </w:r>
    </w:p>
    <w:p w14:paraId="1CC04431" w14:textId="77777777" w:rsidR="005F629A" w:rsidRDefault="00000000">
      <w:r>
        <w:t>nav ul {</w:t>
      </w:r>
    </w:p>
    <w:p w14:paraId="1704DEC0" w14:textId="77777777" w:rsidR="005F629A" w:rsidRDefault="00000000">
      <w:r>
        <w:t>list-style: none;</w:t>
      </w:r>
    </w:p>
    <w:p w14:paraId="30E23089" w14:textId="77777777" w:rsidR="005F629A" w:rsidRDefault="00000000">
      <w:r>
        <w:t>padding: 0;</w:t>
      </w:r>
    </w:p>
    <w:p w14:paraId="706CC7DE" w14:textId="77777777" w:rsidR="005F629A" w:rsidRDefault="00000000">
      <w:r>
        <w:t>margin: 0;</w:t>
      </w:r>
    </w:p>
    <w:p w14:paraId="183C7029" w14:textId="77777777" w:rsidR="005F629A" w:rsidRDefault="00000000">
      <w:r>
        <w:t>}</w:t>
      </w:r>
    </w:p>
    <w:p w14:paraId="61A78692" w14:textId="77777777" w:rsidR="005F629A" w:rsidRDefault="005F629A"/>
    <w:p w14:paraId="72E27949" w14:textId="77777777" w:rsidR="005F629A" w:rsidRDefault="00000000">
      <w:r>
        <w:t>nav ul li {</w:t>
      </w:r>
    </w:p>
    <w:p w14:paraId="7553D516" w14:textId="77777777" w:rsidR="005F629A" w:rsidRDefault="00000000">
      <w:r>
        <w:t>position: relative;</w:t>
      </w:r>
    </w:p>
    <w:p w14:paraId="2C2298AA" w14:textId="77777777" w:rsidR="005F629A" w:rsidRDefault="00000000">
      <w:r>
        <w:t>}</w:t>
      </w:r>
    </w:p>
    <w:p w14:paraId="46478C59" w14:textId="77777777" w:rsidR="005F629A" w:rsidRDefault="005F629A"/>
    <w:p w14:paraId="41DFFCF6" w14:textId="77777777" w:rsidR="005F629A" w:rsidRDefault="00000000">
      <w:r>
        <w:t>nav ul ul {</w:t>
      </w:r>
    </w:p>
    <w:p w14:paraId="48F83FE9" w14:textId="77777777" w:rsidR="005F629A" w:rsidRDefault="00000000">
      <w:r>
        <w:lastRenderedPageBreak/>
        <w:t>display: none;</w:t>
      </w:r>
    </w:p>
    <w:p w14:paraId="76B89F9D" w14:textId="77777777" w:rsidR="005F629A" w:rsidRDefault="00000000">
      <w:r>
        <w:t>position: absolute;</w:t>
      </w:r>
    </w:p>
    <w:p w14:paraId="23D03F4D" w14:textId="77777777" w:rsidR="005F629A" w:rsidRDefault="00000000">
      <w:r>
        <w:t>top: 100%;</w:t>
      </w:r>
    </w:p>
    <w:p w14:paraId="07192ACB" w14:textId="77777777" w:rsidR="005F629A" w:rsidRDefault="00000000">
      <w:r>
        <w:t>left: 0;</w:t>
      </w:r>
    </w:p>
    <w:p w14:paraId="6B8B5B9A" w14:textId="77777777" w:rsidR="005F629A" w:rsidRDefault="00000000">
      <w:r>
        <w:t>}</w:t>
      </w:r>
    </w:p>
    <w:p w14:paraId="5C460314" w14:textId="77777777" w:rsidR="005F629A" w:rsidRDefault="005F629A"/>
    <w:p w14:paraId="04F0F1E8" w14:textId="77777777" w:rsidR="005F629A" w:rsidRDefault="00000000">
      <w:r>
        <w:t>nav ul li:hover &gt; ul {</w:t>
      </w:r>
    </w:p>
    <w:p w14:paraId="2A7D0A61" w14:textId="77777777" w:rsidR="005F629A" w:rsidRDefault="00000000">
      <w:r>
        <w:t>display: block;</w:t>
      </w:r>
    </w:p>
    <w:p w14:paraId="1A03EE74" w14:textId="77777777" w:rsidR="005F629A" w:rsidRDefault="00000000">
      <w:r>
        <w:t>}</w:t>
      </w:r>
    </w:p>
    <w:p w14:paraId="23DF88FF" w14:textId="77777777" w:rsidR="005F629A" w:rsidRDefault="00000000">
      <w:r>
        <w:t>```</w:t>
      </w:r>
    </w:p>
    <w:p w14:paraId="51976299" w14:textId="77777777" w:rsidR="005F629A" w:rsidRDefault="005F629A"/>
    <w:p w14:paraId="37AE57C2" w14:textId="77777777" w:rsidR="005F629A" w:rsidRDefault="00000000">
      <w:pPr>
        <w:pStyle w:val="Heading4"/>
      </w:pPr>
      <w:r>
        <w:rPr>
          <w:sz w:val="36"/>
        </w:rPr>
        <w:t>2. Responsive Navigation Menu:</w:t>
      </w:r>
    </w:p>
    <w:p w14:paraId="36696E97" w14:textId="77777777" w:rsidR="005F629A" w:rsidRDefault="00000000">
      <w:r>
        <w:t xml:space="preserve">- </w:t>
      </w:r>
      <w:r>
        <w:rPr>
          <w:b/>
        </w:rPr>
        <w:t>HTML Structure:</w:t>
      </w:r>
    </w:p>
    <w:p w14:paraId="05C46AC7" w14:textId="77777777" w:rsidR="005F629A" w:rsidRDefault="00000000">
      <w:r>
        <w:t>```html</w:t>
      </w:r>
    </w:p>
    <w:p w14:paraId="5B41188D" w14:textId="77777777" w:rsidR="005F629A" w:rsidRDefault="00000000">
      <w:r>
        <w:t>&lt;nav&gt;</w:t>
      </w:r>
    </w:p>
    <w:p w14:paraId="6B57C544" w14:textId="77777777" w:rsidR="005F629A" w:rsidRDefault="00000000">
      <w:r>
        <w:t>&lt;div class="menu-toggle"&gt;☰&lt;/div&gt;</w:t>
      </w:r>
    </w:p>
    <w:p w14:paraId="2137BF0F" w14:textId="77777777" w:rsidR="005F629A" w:rsidRDefault="00000000">
      <w:r>
        <w:t>&lt;ul class="menu"&gt;</w:t>
      </w:r>
    </w:p>
    <w:p w14:paraId="72A977F1" w14:textId="77777777" w:rsidR="005F629A" w:rsidRDefault="00000000">
      <w:r>
        <w:t>&lt;li&gt;&lt;a href="#"&gt;Home&lt;/a&gt;&lt;/li&gt;</w:t>
      </w:r>
    </w:p>
    <w:p w14:paraId="6A6B3C0E" w14:textId="77777777" w:rsidR="005F629A" w:rsidRDefault="00000000">
      <w:r>
        <w:t>&lt;li&gt;&lt;a href="#"&gt;About&lt;/a&gt;&lt;/li&gt;</w:t>
      </w:r>
    </w:p>
    <w:p w14:paraId="2EEBC751" w14:textId="77777777" w:rsidR="005F629A" w:rsidRDefault="00000000">
      <w:r>
        <w:t>&lt;li&gt;&lt;a href="#"&gt;Services&lt;/a&gt;&lt;/li&gt;</w:t>
      </w:r>
    </w:p>
    <w:p w14:paraId="264A4D49" w14:textId="77777777" w:rsidR="005F629A" w:rsidRDefault="00000000">
      <w:r>
        <w:t>&lt;li&gt;&lt;a href="#"&gt;Contact&lt;/a&gt;&lt;/li&gt;</w:t>
      </w:r>
    </w:p>
    <w:p w14:paraId="0B83C1B7" w14:textId="77777777" w:rsidR="005F629A" w:rsidRDefault="00000000">
      <w:r>
        <w:t>&lt;/ul&gt;</w:t>
      </w:r>
    </w:p>
    <w:p w14:paraId="58AB34F0" w14:textId="77777777" w:rsidR="005F629A" w:rsidRDefault="00000000">
      <w:r>
        <w:t>&lt;/nav&gt;</w:t>
      </w:r>
    </w:p>
    <w:p w14:paraId="3B1AC284" w14:textId="77777777" w:rsidR="005F629A" w:rsidRDefault="00000000">
      <w:r>
        <w:t>```</w:t>
      </w:r>
    </w:p>
    <w:p w14:paraId="0CA507F1" w14:textId="77777777" w:rsidR="005F629A" w:rsidRDefault="00000000">
      <w:r>
        <w:t xml:space="preserve">- </w:t>
      </w:r>
      <w:r>
        <w:rPr>
          <w:b/>
        </w:rPr>
        <w:t>CSS Styling:</w:t>
      </w:r>
    </w:p>
    <w:p w14:paraId="322E4EB1" w14:textId="77777777" w:rsidR="005F629A" w:rsidRDefault="00000000">
      <w:r>
        <w:t>```css</w:t>
      </w:r>
    </w:p>
    <w:p w14:paraId="358DA13C" w14:textId="77777777" w:rsidR="005F629A" w:rsidRDefault="00000000">
      <w:r>
        <w:lastRenderedPageBreak/>
        <w:t>.menu {</w:t>
      </w:r>
    </w:p>
    <w:p w14:paraId="156F58D6" w14:textId="77777777" w:rsidR="005F629A" w:rsidRDefault="00000000">
      <w:r>
        <w:t>display: flex;</w:t>
      </w:r>
    </w:p>
    <w:p w14:paraId="6BAFBBA4" w14:textId="77777777" w:rsidR="005F629A" w:rsidRDefault="00000000">
      <w:r>
        <w:t>justify-content: space-around;</w:t>
      </w:r>
    </w:p>
    <w:p w14:paraId="4FBE81BB" w14:textId="77777777" w:rsidR="005F629A" w:rsidRDefault="00000000">
      <w:r>
        <w:t>}</w:t>
      </w:r>
    </w:p>
    <w:p w14:paraId="5A83C636" w14:textId="77777777" w:rsidR="005F629A" w:rsidRDefault="005F629A"/>
    <w:p w14:paraId="0C57F94F" w14:textId="77777777" w:rsidR="005F629A" w:rsidRDefault="00000000">
      <w:r>
        <w:t>.menu-toggle {</w:t>
      </w:r>
    </w:p>
    <w:p w14:paraId="2604108F" w14:textId="77777777" w:rsidR="005F629A" w:rsidRDefault="00000000">
      <w:r>
        <w:t>display: none;</w:t>
      </w:r>
    </w:p>
    <w:p w14:paraId="04FC1505" w14:textId="77777777" w:rsidR="005F629A" w:rsidRDefault="00000000">
      <w:r>
        <w:t>}</w:t>
      </w:r>
    </w:p>
    <w:p w14:paraId="55BF16D7" w14:textId="77777777" w:rsidR="005F629A" w:rsidRDefault="005F629A"/>
    <w:p w14:paraId="1EDC0E86" w14:textId="77777777" w:rsidR="005F629A" w:rsidRDefault="00000000">
      <w:r>
        <w:t>@media (max-width: 768px) {</w:t>
      </w:r>
    </w:p>
    <w:p w14:paraId="7B25EB0A" w14:textId="77777777" w:rsidR="005F629A" w:rsidRDefault="00000000">
      <w:r>
        <w:t>.menu {</w:t>
      </w:r>
    </w:p>
    <w:p w14:paraId="78B6DFF5" w14:textId="77777777" w:rsidR="005F629A" w:rsidRDefault="00000000">
      <w:r>
        <w:t>display: none;</w:t>
      </w:r>
    </w:p>
    <w:p w14:paraId="1ABAA7A0" w14:textId="77777777" w:rsidR="005F629A" w:rsidRDefault="00000000">
      <w:r>
        <w:t>flex-direction: column;</w:t>
      </w:r>
    </w:p>
    <w:p w14:paraId="05BD7514" w14:textId="77777777" w:rsidR="005F629A" w:rsidRDefault="00000000">
      <w:r>
        <w:t>}</w:t>
      </w:r>
    </w:p>
    <w:p w14:paraId="50412C79" w14:textId="77777777" w:rsidR="005F629A" w:rsidRDefault="005F629A"/>
    <w:p w14:paraId="6F53FE3D" w14:textId="77777777" w:rsidR="005F629A" w:rsidRDefault="00000000">
      <w:r>
        <w:t>.menu-toggle {</w:t>
      </w:r>
    </w:p>
    <w:p w14:paraId="044D53AA" w14:textId="77777777" w:rsidR="005F629A" w:rsidRDefault="00000000">
      <w:r>
        <w:t>display: block;</w:t>
      </w:r>
    </w:p>
    <w:p w14:paraId="258F4AA5" w14:textId="77777777" w:rsidR="005F629A" w:rsidRDefault="00000000">
      <w:r>
        <w:t>}</w:t>
      </w:r>
    </w:p>
    <w:p w14:paraId="052F6407" w14:textId="77777777" w:rsidR="005F629A" w:rsidRDefault="005F629A"/>
    <w:p w14:paraId="061D09FB" w14:textId="77777777" w:rsidR="005F629A" w:rsidRDefault="00000000">
      <w:r>
        <w:t>.menu-toggle.active + .menu {</w:t>
      </w:r>
    </w:p>
    <w:p w14:paraId="2314A6D2" w14:textId="77777777" w:rsidR="005F629A" w:rsidRDefault="00000000">
      <w:r>
        <w:t>display: flex;</w:t>
      </w:r>
    </w:p>
    <w:p w14:paraId="6A508873" w14:textId="77777777" w:rsidR="005F629A" w:rsidRDefault="00000000">
      <w:r>
        <w:t>}</w:t>
      </w:r>
    </w:p>
    <w:p w14:paraId="2E8F8C87" w14:textId="77777777" w:rsidR="005F629A" w:rsidRDefault="00000000">
      <w:r>
        <w:t>}</w:t>
      </w:r>
    </w:p>
    <w:p w14:paraId="540EEE55" w14:textId="77777777" w:rsidR="005F629A" w:rsidRDefault="00000000">
      <w:r>
        <w:t>```</w:t>
      </w:r>
    </w:p>
    <w:p w14:paraId="5BDA242B" w14:textId="77777777" w:rsidR="005F629A" w:rsidRDefault="005F629A"/>
    <w:p w14:paraId="5AAA7809" w14:textId="77777777" w:rsidR="005F629A" w:rsidRDefault="00000000">
      <w:pPr>
        <w:pStyle w:val="Heading4"/>
      </w:pPr>
      <w:r>
        <w:rPr>
          <w:sz w:val="36"/>
        </w:rPr>
        <w:lastRenderedPageBreak/>
        <w:t>3. Mega Menu Implementation:</w:t>
      </w:r>
    </w:p>
    <w:p w14:paraId="58CBD91E" w14:textId="77777777" w:rsidR="005F629A" w:rsidRDefault="00000000">
      <w:r>
        <w:t xml:space="preserve">- </w:t>
      </w:r>
      <w:r>
        <w:rPr>
          <w:b/>
        </w:rPr>
        <w:t>HTML Structure:</w:t>
      </w:r>
    </w:p>
    <w:p w14:paraId="1F554AA9" w14:textId="77777777" w:rsidR="005F629A" w:rsidRDefault="00000000">
      <w:r>
        <w:t>```html</w:t>
      </w:r>
    </w:p>
    <w:p w14:paraId="261E0B6A" w14:textId="77777777" w:rsidR="005F629A" w:rsidRDefault="00000000">
      <w:r>
        <w:t>&lt;nav&gt;</w:t>
      </w:r>
    </w:p>
    <w:p w14:paraId="69A8A910" w14:textId="77777777" w:rsidR="005F629A" w:rsidRDefault="00000000">
      <w:r>
        <w:t>&lt;ul&gt;</w:t>
      </w:r>
    </w:p>
    <w:p w14:paraId="066AB690" w14:textId="77777777" w:rsidR="005F629A" w:rsidRDefault="00000000">
      <w:r>
        <w:t>&lt;li&gt;&lt;a href="#"&gt;Home&lt;/a&gt;&lt;/li&gt;</w:t>
      </w:r>
    </w:p>
    <w:p w14:paraId="46EA6D6E" w14:textId="77777777" w:rsidR="005F629A" w:rsidRDefault="00000000">
      <w:r>
        <w:t>&lt;li&gt;&lt;a href="#"&gt;Products&lt;/a&gt;</w:t>
      </w:r>
    </w:p>
    <w:p w14:paraId="2A74FADD" w14:textId="77777777" w:rsidR="005F629A" w:rsidRDefault="00000000">
      <w:r>
        <w:t>&lt;div class="mega-menu"&gt;</w:t>
      </w:r>
    </w:p>
    <w:p w14:paraId="64C8CB52" w14:textId="77777777" w:rsidR="005F629A" w:rsidRDefault="00000000">
      <w:r>
        <w:t>&lt;div class="column"&gt;</w:t>
      </w:r>
    </w:p>
    <w:p w14:paraId="062CFD3B" w14:textId="77777777" w:rsidR="005F629A" w:rsidRDefault="00000000">
      <w:r>
        <w:t>&lt;h3&gt;Category 1&lt;/h3&gt;</w:t>
      </w:r>
    </w:p>
    <w:p w14:paraId="06FB7E41" w14:textId="77777777" w:rsidR="005F629A" w:rsidRDefault="00000000">
      <w:r>
        <w:t>&lt;ul&gt;</w:t>
      </w:r>
    </w:p>
    <w:p w14:paraId="79273177" w14:textId="77777777" w:rsidR="005F629A" w:rsidRDefault="00000000">
      <w:r>
        <w:t>&lt;li&gt;&lt;a href="#"&gt;Product 1&lt;/a&gt;&lt;/li&gt;</w:t>
      </w:r>
    </w:p>
    <w:p w14:paraId="6FA1A8B9" w14:textId="77777777" w:rsidR="005F629A" w:rsidRDefault="00000000">
      <w:r>
        <w:t>&lt;li&gt;&lt;a href="#"&gt;Product 2&lt;/a&gt;&lt;/li&gt;</w:t>
      </w:r>
    </w:p>
    <w:p w14:paraId="27D2C336" w14:textId="77777777" w:rsidR="005F629A" w:rsidRDefault="00000000">
      <w:r>
        <w:t>&lt;/ul&gt;</w:t>
      </w:r>
    </w:p>
    <w:p w14:paraId="5B97A7C9" w14:textId="77777777" w:rsidR="005F629A" w:rsidRDefault="00000000">
      <w:r>
        <w:t>&lt;/div&gt;</w:t>
      </w:r>
    </w:p>
    <w:p w14:paraId="640CBA8F" w14:textId="77777777" w:rsidR="005F629A" w:rsidRDefault="00000000">
      <w:r>
        <w:t>&lt;div class="column"&gt;</w:t>
      </w:r>
    </w:p>
    <w:p w14:paraId="575DF968" w14:textId="77777777" w:rsidR="005F629A" w:rsidRDefault="00000000">
      <w:r>
        <w:t>&lt;h3&gt;Category 2&lt;/h3&gt;</w:t>
      </w:r>
    </w:p>
    <w:p w14:paraId="4B35F57B" w14:textId="77777777" w:rsidR="005F629A" w:rsidRDefault="00000000">
      <w:r>
        <w:t>&lt;ul&gt;</w:t>
      </w:r>
    </w:p>
    <w:p w14:paraId="70173C55" w14:textId="77777777" w:rsidR="005F629A" w:rsidRDefault="00000000">
      <w:r>
        <w:t>&lt;li&gt;&lt;a href="#"&gt;Product 3&lt;/a&gt;&lt;/li&gt;</w:t>
      </w:r>
    </w:p>
    <w:p w14:paraId="4672821D" w14:textId="77777777" w:rsidR="005F629A" w:rsidRDefault="00000000">
      <w:r>
        <w:t>&lt;li&gt;&lt;a href="#"&gt;Product 4&lt;/a&gt;&lt;/li&gt;</w:t>
      </w:r>
    </w:p>
    <w:p w14:paraId="31F6687B" w14:textId="77777777" w:rsidR="005F629A" w:rsidRDefault="00000000">
      <w:r>
        <w:t>&lt;/ul&gt;</w:t>
      </w:r>
    </w:p>
    <w:p w14:paraId="5512F745" w14:textId="77777777" w:rsidR="005F629A" w:rsidRDefault="00000000">
      <w:r>
        <w:t>&lt;/div&gt;</w:t>
      </w:r>
    </w:p>
    <w:p w14:paraId="53A501EF" w14:textId="77777777" w:rsidR="005F629A" w:rsidRDefault="00000000">
      <w:r>
        <w:t>&lt;/div&gt;</w:t>
      </w:r>
    </w:p>
    <w:p w14:paraId="7C480EEE" w14:textId="77777777" w:rsidR="005F629A" w:rsidRDefault="00000000">
      <w:r>
        <w:t>&lt;/li&gt;</w:t>
      </w:r>
    </w:p>
    <w:p w14:paraId="7371A9E2" w14:textId="77777777" w:rsidR="005F629A" w:rsidRDefault="00000000">
      <w:r>
        <w:t>&lt;li&gt;&lt;a href="#"&gt;Contact&lt;/a&gt;&lt;/li&gt;</w:t>
      </w:r>
    </w:p>
    <w:p w14:paraId="6A8F32D1" w14:textId="77777777" w:rsidR="005F629A" w:rsidRDefault="00000000">
      <w:r>
        <w:t>&lt;/ul&gt;</w:t>
      </w:r>
    </w:p>
    <w:p w14:paraId="129D758A" w14:textId="77777777" w:rsidR="005F629A" w:rsidRDefault="00000000">
      <w:r>
        <w:lastRenderedPageBreak/>
        <w:t>&lt;/nav&gt;</w:t>
      </w:r>
    </w:p>
    <w:p w14:paraId="3DB2DB0B" w14:textId="77777777" w:rsidR="005F629A" w:rsidRDefault="00000000">
      <w:r>
        <w:t>```</w:t>
      </w:r>
    </w:p>
    <w:p w14:paraId="1189F969" w14:textId="77777777" w:rsidR="005F629A" w:rsidRDefault="00000000">
      <w:r>
        <w:t xml:space="preserve">- </w:t>
      </w:r>
      <w:r>
        <w:rPr>
          <w:b/>
        </w:rPr>
        <w:t>CSS Styling:</w:t>
      </w:r>
    </w:p>
    <w:p w14:paraId="7531DE66" w14:textId="77777777" w:rsidR="005F629A" w:rsidRDefault="00000000">
      <w:r>
        <w:t>```css</w:t>
      </w:r>
    </w:p>
    <w:p w14:paraId="152DE42C" w14:textId="77777777" w:rsidR="005F629A" w:rsidRDefault="00000000">
      <w:r>
        <w:t>.mega-menu {</w:t>
      </w:r>
    </w:p>
    <w:p w14:paraId="1C971BDE" w14:textId="77777777" w:rsidR="005F629A" w:rsidRDefault="00000000">
      <w:r>
        <w:t>display: none;</w:t>
      </w:r>
    </w:p>
    <w:p w14:paraId="6C14C9BF" w14:textId="77777777" w:rsidR="005F629A" w:rsidRDefault="00000000">
      <w:r>
        <w:t>position: absolute;</w:t>
      </w:r>
    </w:p>
    <w:p w14:paraId="748C83C4" w14:textId="77777777" w:rsidR="005F629A" w:rsidRDefault="00000000">
      <w:r>
        <w:t>width: 100%;</w:t>
      </w:r>
    </w:p>
    <w:p w14:paraId="4DA7FF3F" w14:textId="77777777" w:rsidR="005F629A" w:rsidRDefault="00000000">
      <w:r>
        <w:t>left: 0;</w:t>
      </w:r>
    </w:p>
    <w:p w14:paraId="40F7F645" w14:textId="77777777" w:rsidR="005F629A" w:rsidRDefault="00000000">
      <w:r>
        <w:t>background: #fff;</w:t>
      </w:r>
    </w:p>
    <w:p w14:paraId="03AF7B81" w14:textId="77777777" w:rsidR="005F629A" w:rsidRDefault="00000000">
      <w:r>
        <w:t>box-shadow: 0 4px 8px rgba(0, 0, 0, 0.1);</w:t>
      </w:r>
    </w:p>
    <w:p w14:paraId="7E21AD72" w14:textId="77777777" w:rsidR="005F629A" w:rsidRDefault="00000000">
      <w:r>
        <w:t>}</w:t>
      </w:r>
    </w:p>
    <w:p w14:paraId="6D07E759" w14:textId="77777777" w:rsidR="005F629A" w:rsidRDefault="005F629A"/>
    <w:p w14:paraId="634321C3" w14:textId="77777777" w:rsidR="005F629A" w:rsidRDefault="00000000">
      <w:r>
        <w:t>.mega-menu .column {</w:t>
      </w:r>
    </w:p>
    <w:p w14:paraId="21732D5A" w14:textId="77777777" w:rsidR="005F629A" w:rsidRDefault="00000000">
      <w:r>
        <w:t>float: left;</w:t>
      </w:r>
    </w:p>
    <w:p w14:paraId="5A9FA4AB" w14:textId="77777777" w:rsidR="005F629A" w:rsidRDefault="00000000">
      <w:r>
        <w:t>width: 25%;</w:t>
      </w:r>
    </w:p>
    <w:p w14:paraId="397D1F32" w14:textId="77777777" w:rsidR="005F629A" w:rsidRDefault="00000000">
      <w:r>
        <w:t>padding: 20px;</w:t>
      </w:r>
    </w:p>
    <w:p w14:paraId="10228A4C" w14:textId="77777777" w:rsidR="005F629A" w:rsidRDefault="00000000">
      <w:r>
        <w:t>}</w:t>
      </w:r>
    </w:p>
    <w:p w14:paraId="182043E1" w14:textId="77777777" w:rsidR="005F629A" w:rsidRDefault="005F629A"/>
    <w:p w14:paraId="28D8C00B" w14:textId="77777777" w:rsidR="005F629A" w:rsidRDefault="00000000">
      <w:r>
        <w:t>nav ul li:hover .mega-menu {</w:t>
      </w:r>
    </w:p>
    <w:p w14:paraId="1E4C2D68" w14:textId="77777777" w:rsidR="005F629A" w:rsidRDefault="00000000">
      <w:r>
        <w:t>display: block;</w:t>
      </w:r>
    </w:p>
    <w:p w14:paraId="799698F9" w14:textId="2BF1F8F8" w:rsidR="005F629A" w:rsidRDefault="00000000">
      <w:r>
        <w:t>}</w:t>
      </w:r>
    </w:p>
    <w:sectPr w:rsidR="005F62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1887278">
    <w:abstractNumId w:val="8"/>
  </w:num>
  <w:num w:numId="2" w16cid:durableId="2043943036">
    <w:abstractNumId w:val="6"/>
  </w:num>
  <w:num w:numId="3" w16cid:durableId="90200605">
    <w:abstractNumId w:val="5"/>
  </w:num>
  <w:num w:numId="4" w16cid:durableId="678047527">
    <w:abstractNumId w:val="4"/>
  </w:num>
  <w:num w:numId="5" w16cid:durableId="283921986">
    <w:abstractNumId w:val="7"/>
  </w:num>
  <w:num w:numId="6" w16cid:durableId="1800492535">
    <w:abstractNumId w:val="3"/>
  </w:num>
  <w:num w:numId="7" w16cid:durableId="1453085883">
    <w:abstractNumId w:val="2"/>
  </w:num>
  <w:num w:numId="8" w16cid:durableId="573055226">
    <w:abstractNumId w:val="1"/>
  </w:num>
  <w:num w:numId="9" w16cid:durableId="128843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7DF"/>
    <w:rsid w:val="0015074B"/>
    <w:rsid w:val="0029639D"/>
    <w:rsid w:val="00326F90"/>
    <w:rsid w:val="005F629A"/>
    <w:rsid w:val="00AA1D8D"/>
    <w:rsid w:val="00B47730"/>
    <w:rsid w:val="00B70A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F55E3"/>
  <w14:defaultImageDpi w14:val="300"/>
  <w15:docId w15:val="{FAF5D629-1923-4E65-9FD0-5F79AABC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Kallorkar, Bhalchandra</cp:lastModifiedBy>
  <cp:revision>2</cp:revision>
  <dcterms:created xsi:type="dcterms:W3CDTF">2013-12-23T23:15:00Z</dcterms:created>
  <dcterms:modified xsi:type="dcterms:W3CDTF">2025-02-18T08:23:00Z</dcterms:modified>
  <cp:category/>
</cp:coreProperties>
</file>